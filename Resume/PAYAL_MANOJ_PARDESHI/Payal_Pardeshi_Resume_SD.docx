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49" w:rsidRDefault="00B3361C">
      <w:r>
        <w:rPr>
          <w:b/>
          <w:sz w:val="32"/>
        </w:rPr>
        <w:t>Payal Pardeshi</w:t>
      </w:r>
    </w:p>
    <w:p w:rsidR="00E67049" w:rsidRDefault="00B3361C">
      <w:r>
        <w:rPr>
          <w:sz w:val="24"/>
        </w:rPr>
        <w:t>Salesforce Developer</w:t>
      </w:r>
    </w:p>
    <w:p w:rsidR="00E67049" w:rsidRDefault="00B3361C">
      <w:r>
        <w:t>Mobile: 8551942169 | Email: pardeshipayal14@gmail.com</w:t>
      </w:r>
    </w:p>
    <w:p w:rsidR="00E67049" w:rsidRDefault="00B3361C">
      <w:r>
        <w:br/>
      </w:r>
    </w:p>
    <w:p w:rsidR="00E67049" w:rsidRDefault="00B3361C" w:rsidP="006D729E">
      <w:pPr>
        <w:shd w:val="clear" w:color="auto" w:fill="EEECE1" w:themeFill="background2"/>
      </w:pPr>
      <w:r>
        <w:rPr>
          <w:b/>
          <w:sz w:val="28"/>
          <w:u w:val="single"/>
        </w:rPr>
        <w:t>Professional Summary</w:t>
      </w:r>
    </w:p>
    <w:p w:rsidR="00E67049" w:rsidRDefault="00B3361C">
      <w:r>
        <w:t xml:space="preserve">Motivated </w:t>
      </w:r>
      <w:proofErr w:type="spellStart"/>
      <w:r>
        <w:t>Salesforce</w:t>
      </w:r>
      <w:proofErr w:type="spellEnd"/>
      <w:r>
        <w:t xml:space="preserve"> Developer with over 3 years of IT experience specializing in Salesforce Sales Cloud and Service Cloud. </w:t>
      </w:r>
      <w:proofErr w:type="gramStart"/>
      <w:r>
        <w:t xml:space="preserve">Proficient in </w:t>
      </w:r>
      <w:proofErr w:type="spellStart"/>
      <w:r>
        <w:t>Salesforce</w:t>
      </w:r>
      <w:proofErr w:type="spellEnd"/>
      <w:r w:rsidR="00C21428">
        <w:t xml:space="preserve"> Admin and development </w:t>
      </w:r>
      <w:r>
        <w:t>and customization to deliver business-driven solutions.</w:t>
      </w:r>
      <w:proofErr w:type="gramEnd"/>
      <w:r>
        <w:t xml:space="preserve"> Skilled in Apex, Lightning Web Components (LWC), and data migration. Salesforce AI Associate Certified with a strong understanding of business processes and automa</w:t>
      </w:r>
      <w:r>
        <w:t xml:space="preserve">tion. </w:t>
      </w:r>
      <w:proofErr w:type="gramStart"/>
      <w:r>
        <w:t xml:space="preserve">Active learner on </w:t>
      </w:r>
      <w:proofErr w:type="spellStart"/>
      <w:r>
        <w:t>Salesforce</w:t>
      </w:r>
      <w:proofErr w:type="spellEnd"/>
      <w:r>
        <w:t xml:space="preserve"> Trailhead.</w:t>
      </w:r>
      <w:proofErr w:type="gramEnd"/>
      <w:r>
        <w:br/>
      </w:r>
    </w:p>
    <w:p w:rsidR="00E67049" w:rsidRDefault="00B3361C" w:rsidP="006D729E">
      <w:pPr>
        <w:shd w:val="clear" w:color="auto" w:fill="EEECE1" w:themeFill="background2"/>
      </w:pPr>
      <w:r>
        <w:rPr>
          <w:b/>
          <w:sz w:val="28"/>
          <w:u w:val="single"/>
        </w:rPr>
        <w:t>Experience Summary</w:t>
      </w:r>
    </w:p>
    <w:p w:rsidR="00E67049" w:rsidRDefault="00B3361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Junior Software Engineer</w:t>
      </w:r>
    </w:p>
    <w:p w:rsidR="000C2CCD" w:rsidRPr="000C2CCD" w:rsidRDefault="00C21428">
      <w:pPr>
        <w:rPr>
          <w:b/>
          <w:i/>
          <w:color w:val="000000" w:themeColor="text1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SALESFORCE</w:t>
      </w:r>
      <w:r w:rsidR="000C2CCD" w:rsidRPr="000C2CCD">
        <w:rPr>
          <w:rFonts w:cs="Calibri"/>
          <w:b/>
          <w:bCs/>
          <w:color w:val="000000" w:themeColor="text1"/>
          <w:sz w:val="24"/>
          <w:szCs w:val="24"/>
          <w:u w:val="single"/>
        </w:rPr>
        <w:t xml:space="preserve"> DEVELOPER (</w:t>
      </w:r>
      <w:r w:rsidR="000C2CCD" w:rsidRPr="000C2CCD">
        <w:rPr>
          <w:b/>
          <w:i/>
          <w:color w:val="000000" w:themeColor="text1"/>
          <w:sz w:val="24"/>
          <w:szCs w:val="24"/>
          <w:u w:val="single"/>
        </w:rPr>
        <w:t>Jibe, Shipping ERP Company)</w:t>
      </w:r>
    </w:p>
    <w:p w:rsidR="000C2CCD" w:rsidRDefault="000C2CCD">
      <w:pPr>
        <w:rPr>
          <w:b/>
        </w:rPr>
      </w:pPr>
      <w:proofErr w:type="gramStart"/>
      <w:r>
        <w:rPr>
          <w:b/>
        </w:rPr>
        <w:t xml:space="preserve">November </w:t>
      </w:r>
      <w:r w:rsidR="00C21428">
        <w:rPr>
          <w:b/>
        </w:rPr>
        <w:t xml:space="preserve"> 2021</w:t>
      </w:r>
      <w:proofErr w:type="gramEnd"/>
      <w:r>
        <w:rPr>
          <w:b/>
        </w:rPr>
        <w:t xml:space="preserve"> – march 2024</w:t>
      </w:r>
    </w:p>
    <w:p w:rsidR="000C2CCD" w:rsidRDefault="000C2CCD">
      <w:pPr>
        <w:rPr>
          <w:b/>
        </w:rPr>
      </w:pPr>
      <w:r w:rsidRPr="006D729E">
        <w:rPr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 :</w:t>
      </w:r>
      <w:proofErr w:type="gramEnd"/>
      <w:r w:rsidRPr="00296E16">
        <w:rPr>
          <w:rFonts w:eastAsia="Bookman Old Style"/>
        </w:rPr>
        <w:t xml:space="preserve"> </w:t>
      </w:r>
      <w:r w:rsidRPr="2FAD2B90">
        <w:rPr>
          <w:rFonts w:eastAsia="Bookman Old Style"/>
        </w:rPr>
        <w:t>GE Healthcare</w:t>
      </w:r>
      <w:r>
        <w:rPr>
          <w:b/>
        </w:rPr>
        <w:t xml:space="preserve"> </w:t>
      </w:r>
    </w:p>
    <w:p w:rsidR="006D729E" w:rsidRDefault="006D729E">
      <w:proofErr w:type="gramStart"/>
      <w:r w:rsidRPr="006D729E">
        <w:t>Developed an application on Sales Cloud to track leads, contacts, personal accounts, and opportunities, enhancing revenue generation.</w:t>
      </w:r>
      <w:proofErr w:type="gramEnd"/>
    </w:p>
    <w:p w:rsidR="006D729E" w:rsidRDefault="006D729E">
      <w:r>
        <w:rPr>
          <w:i/>
        </w:rPr>
        <w:t>Technologies: Apex, LWC,</w:t>
      </w:r>
      <w:r w:rsidR="00C21428">
        <w:rPr>
          <w:i/>
        </w:rPr>
        <w:t xml:space="preserve"> </w:t>
      </w:r>
      <w:proofErr w:type="spellStart"/>
      <w:r w:rsidR="00C21428">
        <w:rPr>
          <w:i/>
        </w:rPr>
        <w:t>Salesforce</w:t>
      </w:r>
      <w:proofErr w:type="spellEnd"/>
      <w:r w:rsidR="00C21428">
        <w:rPr>
          <w:i/>
        </w:rPr>
        <w:t xml:space="preserve"> Classic, Workbench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t xml:space="preserve"> </w:t>
      </w:r>
      <w:r>
        <w:t xml:space="preserve">Over 3 years of IT experience, all focused on Salesforce </w:t>
      </w:r>
      <w:r w:rsidR="006D729E">
        <w:t>Sales Cloud and Service Cloud.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t xml:space="preserve"> Strong knowledge of Salesforc</w:t>
      </w:r>
      <w:r>
        <w:t>e Administration, App Builder, Lightning</w:t>
      </w:r>
      <w:r w:rsidR="006D729E">
        <w:t xml:space="preserve"> Development, and Data Loader.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t xml:space="preserve"> Worked on a Data Migration project, </w:t>
      </w:r>
      <w:r w:rsidR="006D729E">
        <w:t>ensuring seamless transitions.</w:t>
      </w:r>
    </w:p>
    <w:p w:rsidR="00E67049" w:rsidRDefault="00B3361C" w:rsidP="006D729E">
      <w:pPr>
        <w:pStyle w:val="ListParagraph"/>
        <w:numPr>
          <w:ilvl w:val="0"/>
          <w:numId w:val="14"/>
        </w:numPr>
      </w:pPr>
      <w:r>
        <w:t xml:space="preserve"> Experienced in security implementation, process automation, and API integrations.</w:t>
      </w:r>
    </w:p>
    <w:p w:rsidR="00E67049" w:rsidRDefault="00B3361C" w:rsidP="006D729E">
      <w:pPr>
        <w:shd w:val="clear" w:color="auto" w:fill="FFFFFF" w:themeFill="background1"/>
      </w:pPr>
      <w:r>
        <w:rPr>
          <w:b/>
          <w:sz w:val="28"/>
          <w:u w:val="single"/>
        </w:rPr>
        <w:t>Key Responsibilities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t xml:space="preserve"> </w:t>
      </w:r>
      <w:r w:rsidR="007667C3">
        <w:t>Worked on Flows automations, validation rules, Data management, Security, Apex Triggers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lastRenderedPageBreak/>
        <w:t>Designed Custom Objects, Custom Tabs,</w:t>
      </w:r>
      <w:r w:rsidR="007667C3">
        <w:t xml:space="preserve"> Page Layouts and lightning apps</w:t>
      </w:r>
      <w:r w:rsidR="006D729E">
        <w:t xml:space="preserve"> based on business needs.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t>Wrote test classes and prepared unit test documenta</w:t>
      </w:r>
      <w:r w:rsidR="006D729E">
        <w:t>tion to maintain code quality.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t>Implement</w:t>
      </w:r>
      <w:r>
        <w:t>ed Web-to-Lead and Email-to-Lead</w:t>
      </w:r>
      <w:r w:rsidR="006D729E">
        <w:t xml:space="preserve"> services for lead management.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t>Developed security models, ensuring data protect</w:t>
      </w:r>
      <w:r w:rsidR="006D729E">
        <w:t>ion and user role management.</w:t>
      </w:r>
    </w:p>
    <w:p w:rsidR="006D729E" w:rsidRDefault="00B3361C" w:rsidP="006D729E">
      <w:pPr>
        <w:pStyle w:val="ListParagraph"/>
        <w:numPr>
          <w:ilvl w:val="0"/>
          <w:numId w:val="14"/>
        </w:numPr>
      </w:pPr>
      <w:r>
        <w:t xml:space="preserve">Integrated </w:t>
      </w:r>
      <w:proofErr w:type="spellStart"/>
      <w:r>
        <w:t>Salesforce</w:t>
      </w:r>
      <w:proofErr w:type="spellEnd"/>
      <w:r>
        <w:t xml:space="preserve"> with third-party </w:t>
      </w:r>
      <w:r w:rsidR="006D729E">
        <w:t>applications using REST APIs.</w:t>
      </w:r>
    </w:p>
    <w:p w:rsidR="00E67049" w:rsidRDefault="00B3361C" w:rsidP="006D729E">
      <w:pPr>
        <w:pStyle w:val="ListParagraph"/>
        <w:numPr>
          <w:ilvl w:val="0"/>
          <w:numId w:val="14"/>
        </w:numPr>
      </w:pPr>
      <w:r>
        <w:t>Conducted testing, debugging, and QA pro</w:t>
      </w:r>
      <w:r>
        <w:t>cesses to ensure system stability.</w:t>
      </w:r>
    </w:p>
    <w:p w:rsidR="00E67049" w:rsidRDefault="00B3361C">
      <w:r>
        <w:rPr>
          <w:b/>
          <w:sz w:val="28"/>
          <w:u w:val="single"/>
        </w:rPr>
        <w:t>Key Achievements</w:t>
      </w:r>
    </w:p>
    <w:p w:rsidR="006D729E" w:rsidRDefault="00B3361C" w:rsidP="006D729E">
      <w:pPr>
        <w:pStyle w:val="ListParagraph"/>
        <w:numPr>
          <w:ilvl w:val="0"/>
          <w:numId w:val="13"/>
        </w:numPr>
      </w:pPr>
      <w:r>
        <w:t xml:space="preserve"> Successfully led data migration initiatives,</w:t>
      </w:r>
      <w:r w:rsidR="006D729E">
        <w:t xml:space="preserve"> ensuring minimal disruptions.</w:t>
      </w:r>
    </w:p>
    <w:p w:rsidR="006D729E" w:rsidRDefault="00B3361C" w:rsidP="006D729E">
      <w:pPr>
        <w:pStyle w:val="ListParagraph"/>
        <w:numPr>
          <w:ilvl w:val="0"/>
          <w:numId w:val="13"/>
        </w:numPr>
      </w:pPr>
      <w:r>
        <w:t xml:space="preserve"> Enhanced system performance through cod</w:t>
      </w:r>
      <w:r w:rsidR="006D729E">
        <w:t>e optimizations and bug fixes.</w:t>
      </w:r>
    </w:p>
    <w:p w:rsidR="006D729E" w:rsidRDefault="00B3361C" w:rsidP="006D729E">
      <w:pPr>
        <w:pStyle w:val="ListParagraph"/>
        <w:numPr>
          <w:ilvl w:val="0"/>
          <w:numId w:val="13"/>
        </w:numPr>
      </w:pPr>
      <w:r>
        <w:t xml:space="preserve"> Improved UX by optimi</w:t>
      </w:r>
      <w:r w:rsidR="00C21428">
        <w:t>zing core functionalities as required by business</w:t>
      </w:r>
      <w:r w:rsidR="006D729E">
        <w:t>.</w:t>
      </w:r>
    </w:p>
    <w:p w:rsidR="00E67049" w:rsidRDefault="00C21428" w:rsidP="006D729E">
      <w:pPr>
        <w:pStyle w:val="ListParagraph"/>
        <w:numPr>
          <w:ilvl w:val="0"/>
          <w:numId w:val="13"/>
        </w:numPr>
      </w:pPr>
      <w:r>
        <w:t xml:space="preserve"> Collaborated with</w:t>
      </w:r>
      <w:r w:rsidR="00B3361C">
        <w:t xml:space="preserve"> teams</w:t>
      </w:r>
      <w:r>
        <w:t xml:space="preserve"> frequently</w:t>
      </w:r>
      <w:r w:rsidR="00B3361C">
        <w:t xml:space="preserve"> to ensure seamless </w:t>
      </w:r>
      <w:r>
        <w:t>project delivery.</w:t>
      </w:r>
    </w:p>
    <w:p w:rsidR="00296E16" w:rsidRDefault="00B3361C" w:rsidP="00296E16">
      <w:pPr>
        <w:shd w:val="clear" w:color="auto" w:fill="FFFFFF" w:themeFill="background1"/>
      </w:pPr>
      <w:r>
        <w:rPr>
          <w:b/>
          <w:sz w:val="28"/>
          <w:u w:val="single"/>
        </w:rPr>
        <w:t>Full-Stack Developer</w:t>
      </w:r>
    </w:p>
    <w:p w:rsidR="00296E16" w:rsidRPr="00296E16" w:rsidRDefault="00296E16" w:rsidP="00296E16">
      <w:pPr>
        <w:shd w:val="clear" w:color="auto" w:fill="FFFFFF" w:themeFill="background1"/>
        <w:rPr>
          <w:color w:val="000000" w:themeColor="text1"/>
        </w:rPr>
      </w:pPr>
      <w:r>
        <w:rPr>
          <w:rFonts w:cs="Calibri"/>
          <w:b/>
          <w:bCs/>
          <w:color w:val="000000" w:themeColor="text1"/>
          <w:sz w:val="24"/>
          <w:szCs w:val="24"/>
          <w:u w:val="single"/>
        </w:rPr>
        <w:t xml:space="preserve">May 2021 – </w:t>
      </w:r>
      <w:r w:rsidR="000C2CCD">
        <w:rPr>
          <w:rFonts w:cs="Calibri"/>
          <w:b/>
          <w:bCs/>
          <w:color w:val="000000" w:themeColor="text1"/>
          <w:sz w:val="24"/>
          <w:szCs w:val="24"/>
          <w:u w:val="single"/>
        </w:rPr>
        <w:t>October 2021</w:t>
      </w:r>
    </w:p>
    <w:p w:rsidR="00296E16" w:rsidRDefault="00296E16" w:rsidP="00296E16">
      <w:pPr>
        <w:rPr>
          <w:rFonts w:cs="Calibri"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 xml:space="preserve"> </w:t>
      </w:r>
      <w:r w:rsidRPr="00296E16">
        <w:rPr>
          <w:rFonts w:cs="Calibri"/>
          <w:b/>
          <w:bCs/>
          <w:color w:val="000000" w:themeColor="text1"/>
          <w:sz w:val="24"/>
          <w:szCs w:val="24"/>
        </w:rPr>
        <w:t>Project</w:t>
      </w:r>
      <w:r>
        <w:rPr>
          <w:rFonts w:cs="Calibri"/>
          <w:b/>
          <w:bCs/>
          <w:color w:val="000000" w:themeColor="text1"/>
          <w:sz w:val="24"/>
          <w:szCs w:val="24"/>
        </w:rPr>
        <w:t xml:space="preserve"> 1</w:t>
      </w:r>
      <w:r w:rsidRPr="00296E16">
        <w:rPr>
          <w:rFonts w:cs="Calibri"/>
          <w:color w:val="000000" w:themeColor="text1"/>
          <w:sz w:val="24"/>
          <w:szCs w:val="24"/>
        </w:rPr>
        <w:t>: Jibe centralized database system</w:t>
      </w:r>
    </w:p>
    <w:p w:rsidR="00296E16" w:rsidRPr="00296E16" w:rsidRDefault="00296E16" w:rsidP="00296E16">
      <w:pPr>
        <w:rPr>
          <w:rFonts w:cs="Calibri"/>
          <w:color w:val="000000" w:themeColor="text1"/>
          <w:sz w:val="24"/>
          <w:szCs w:val="24"/>
        </w:rPr>
      </w:pPr>
      <w:r>
        <w:rPr>
          <w:rFonts w:cs="Calibri"/>
          <w:color w:val="000000" w:themeColor="text1"/>
          <w:sz w:val="24"/>
          <w:szCs w:val="24"/>
        </w:rPr>
        <w:t xml:space="preserve">  </w:t>
      </w:r>
      <w:r w:rsidRPr="00296E16">
        <w:rPr>
          <w:rFonts w:cs="Calibri"/>
          <w:b/>
          <w:bCs/>
          <w:color w:val="000000" w:themeColor="text1"/>
          <w:sz w:val="24"/>
          <w:szCs w:val="24"/>
        </w:rPr>
        <w:t>MEAN STACK DEVELOPER</w:t>
      </w:r>
      <w:r w:rsidRPr="00296E16">
        <w:rPr>
          <w:rFonts w:cs="Calibri"/>
          <w:b/>
          <w:bCs/>
          <w:color w:val="000000" w:themeColor="text1"/>
          <w:sz w:val="24"/>
          <w:szCs w:val="24"/>
        </w:rPr>
        <w:t xml:space="preserve"> (</w:t>
      </w:r>
      <w:r w:rsidRPr="00296E16">
        <w:rPr>
          <w:b/>
          <w:i/>
          <w:color w:val="000000" w:themeColor="text1"/>
          <w:sz w:val="24"/>
          <w:szCs w:val="24"/>
        </w:rPr>
        <w:t>Jibe, Shipping ERP Company</w:t>
      </w:r>
      <w:r w:rsidRPr="00296E16">
        <w:rPr>
          <w:b/>
          <w:i/>
          <w:color w:val="000000" w:themeColor="text1"/>
          <w:sz w:val="24"/>
          <w:szCs w:val="24"/>
        </w:rPr>
        <w:t>)</w:t>
      </w:r>
    </w:p>
    <w:p w:rsidR="00296E16" w:rsidRPr="00296E16" w:rsidRDefault="00296E16" w:rsidP="00296E16">
      <w:pPr>
        <w:pStyle w:val="ListParagraph"/>
        <w:numPr>
          <w:ilvl w:val="0"/>
          <w:numId w:val="16"/>
        </w:numPr>
        <w:rPr>
          <w:rFonts w:cs="Calibri"/>
          <w:color w:val="000000" w:themeColor="text1"/>
          <w:sz w:val="24"/>
          <w:szCs w:val="24"/>
        </w:rPr>
      </w:pPr>
      <w:r w:rsidRPr="00296E16">
        <w:rPr>
          <w:b/>
          <w:color w:val="000000" w:themeColor="text1"/>
          <w:sz w:val="24"/>
          <w:szCs w:val="24"/>
        </w:rPr>
        <w:t>Technologies</w:t>
      </w:r>
      <w:r w:rsidRPr="00296E16">
        <w:rPr>
          <w:rFonts w:cs="Calibri"/>
          <w:color w:val="000000" w:themeColor="text1"/>
          <w:sz w:val="24"/>
          <w:szCs w:val="24"/>
        </w:rPr>
        <w:t xml:space="preserve">: Angular, </w:t>
      </w:r>
      <w:proofErr w:type="spellStart"/>
      <w:r w:rsidRPr="00296E16">
        <w:rPr>
          <w:rFonts w:cs="Calibri"/>
          <w:color w:val="000000" w:themeColor="text1"/>
          <w:sz w:val="24"/>
          <w:szCs w:val="24"/>
        </w:rPr>
        <w:t>TypeScript</w:t>
      </w:r>
      <w:proofErr w:type="spellEnd"/>
      <w:r w:rsidRPr="00296E16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Pr="00296E16">
        <w:rPr>
          <w:rFonts w:cs="Calibri"/>
          <w:color w:val="000000" w:themeColor="text1"/>
          <w:sz w:val="24"/>
          <w:szCs w:val="24"/>
        </w:rPr>
        <w:t>MongoDB</w:t>
      </w:r>
      <w:proofErr w:type="spellEnd"/>
      <w:r w:rsidRPr="00296E16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Pr="00296E16">
        <w:rPr>
          <w:rFonts w:cs="Calibri"/>
          <w:color w:val="000000" w:themeColor="text1"/>
          <w:sz w:val="24"/>
          <w:szCs w:val="24"/>
        </w:rPr>
        <w:t>NodeJS</w:t>
      </w:r>
      <w:proofErr w:type="spellEnd"/>
      <w:r w:rsidRPr="00296E16">
        <w:rPr>
          <w:rFonts w:cs="Calibri"/>
          <w:color w:val="000000" w:themeColor="text1"/>
          <w:sz w:val="24"/>
          <w:szCs w:val="24"/>
        </w:rPr>
        <w:t>, MS SQL</w:t>
      </w:r>
    </w:p>
    <w:p w:rsidR="00296E16" w:rsidRPr="00296E16" w:rsidRDefault="00296E16" w:rsidP="00296E16">
      <w:pPr>
        <w:pStyle w:val="ListParagraph"/>
        <w:rPr>
          <w:rFonts w:cs="Calibri"/>
          <w:color w:val="000000" w:themeColor="text1"/>
          <w:sz w:val="24"/>
          <w:szCs w:val="24"/>
        </w:rPr>
      </w:pPr>
      <w:r w:rsidRPr="00296E16">
        <w:rPr>
          <w:rFonts w:cs="Calibri"/>
          <w:b/>
          <w:bCs/>
          <w:color w:val="000000" w:themeColor="text1"/>
          <w:sz w:val="24"/>
          <w:szCs w:val="24"/>
        </w:rPr>
        <w:t>Project Description:</w:t>
      </w:r>
      <w:r w:rsidRPr="00296E16">
        <w:rPr>
          <w:rFonts w:cs="Calibri"/>
          <w:b/>
          <w:bCs/>
          <w:color w:val="000000" w:themeColor="text1"/>
          <w:sz w:val="24"/>
          <w:szCs w:val="24"/>
        </w:rPr>
        <w:t xml:space="preserve"> </w:t>
      </w:r>
      <w:r w:rsidRPr="00296E16">
        <w:rPr>
          <w:rFonts w:cs="Calibri"/>
          <w:color w:val="000000" w:themeColor="text1"/>
          <w:sz w:val="24"/>
          <w:szCs w:val="24"/>
        </w:rPr>
        <w:t>A Centralized Data System</w:t>
      </w:r>
      <w:r w:rsidRPr="00296E16">
        <w:rPr>
          <w:rFonts w:cs="Calibri"/>
          <w:color w:val="000000" w:themeColor="text1"/>
          <w:sz w:val="24"/>
          <w:szCs w:val="24"/>
        </w:rPr>
        <w:t>.</w:t>
      </w:r>
    </w:p>
    <w:p w:rsidR="00296E16" w:rsidRPr="00296E16" w:rsidRDefault="00296E16" w:rsidP="00296E16">
      <w:pPr>
        <w:pStyle w:val="ListParagraph"/>
        <w:rPr>
          <w:rFonts w:cs="Calibri"/>
          <w:color w:val="374151"/>
          <w:sz w:val="24"/>
          <w:szCs w:val="24"/>
        </w:rPr>
      </w:pPr>
      <w:proofErr w:type="gramStart"/>
      <w:r w:rsidRPr="00296E16">
        <w:rPr>
          <w:sz w:val="24"/>
          <w:szCs w:val="24"/>
        </w:rPr>
        <w:t>Developed a centralized library data management system, facilitating seamless access to information through a unified and centralized server, optimizing resource management and improving overall system performance.</w:t>
      </w:r>
      <w:proofErr w:type="gramEnd"/>
    </w:p>
    <w:p w:rsidR="00296E16" w:rsidRPr="00296E16" w:rsidRDefault="00296E16" w:rsidP="00296E1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296E16">
        <w:rPr>
          <w:rFonts w:eastAsia="Times New Roman" w:cs="Calibri"/>
          <w:b/>
          <w:bCs/>
          <w:sz w:val="24"/>
          <w:szCs w:val="24"/>
        </w:rPr>
        <w:t>Key Achievements and Responsibilities:</w:t>
      </w:r>
    </w:p>
    <w:p w:rsidR="00296E16" w:rsidRPr="00296E16" w:rsidRDefault="00296E16" w:rsidP="00296E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296E16">
        <w:rPr>
          <w:rFonts w:eastAsia="Times New Roman" w:cs="Calibri"/>
          <w:b/>
          <w:bCs/>
          <w:sz w:val="24"/>
          <w:szCs w:val="24"/>
        </w:rPr>
        <w:t>Led data migration</w:t>
      </w:r>
      <w:r w:rsidRPr="00296E16">
        <w:rPr>
          <w:rFonts w:eastAsia="Times New Roman" w:cs="Calibri"/>
          <w:sz w:val="24"/>
          <w:szCs w:val="24"/>
        </w:rPr>
        <w:t xml:space="preserve"> initiatives, ensuring smooth transitions and minimal disruptions in the JCDS and server-side components.</w:t>
      </w:r>
    </w:p>
    <w:p w:rsidR="00296E16" w:rsidRPr="00296E16" w:rsidRDefault="00296E16" w:rsidP="00296E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296E16">
        <w:rPr>
          <w:rFonts w:eastAsia="Times New Roman" w:cs="Calibri"/>
          <w:b/>
          <w:bCs/>
          <w:sz w:val="24"/>
          <w:szCs w:val="24"/>
        </w:rPr>
        <w:t>Enhanced application stability</w:t>
      </w:r>
      <w:r w:rsidRPr="00296E16">
        <w:rPr>
          <w:rFonts w:eastAsia="Times New Roman" w:cs="Calibri"/>
          <w:sz w:val="24"/>
          <w:szCs w:val="24"/>
        </w:rPr>
        <w:t xml:space="preserve"> by conducting comprehensive code reviews, identifying performance bottlenecks, and implementing efficient fixes.</w:t>
      </w:r>
    </w:p>
    <w:p w:rsidR="00296E16" w:rsidRPr="00296E16" w:rsidRDefault="00296E16" w:rsidP="00296E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296E16">
        <w:rPr>
          <w:rFonts w:eastAsia="Times New Roman" w:cs="Calibri"/>
          <w:b/>
          <w:bCs/>
          <w:sz w:val="24"/>
          <w:szCs w:val="24"/>
        </w:rPr>
        <w:t>Optimized core functionalities</w:t>
      </w:r>
      <w:r w:rsidRPr="00296E16">
        <w:rPr>
          <w:rFonts w:eastAsia="Times New Roman" w:cs="Calibri"/>
          <w:sz w:val="24"/>
          <w:szCs w:val="24"/>
        </w:rPr>
        <w:t xml:space="preserve"> (edit, delete, create) for improved UX, driving higher customer satisfaction.</w:t>
      </w:r>
    </w:p>
    <w:p w:rsidR="00296E16" w:rsidRPr="00296E16" w:rsidRDefault="00296E16" w:rsidP="00296E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296E16">
        <w:rPr>
          <w:rFonts w:eastAsia="Times New Roman" w:cs="Calibri"/>
          <w:sz w:val="24"/>
          <w:szCs w:val="24"/>
        </w:rPr>
        <w:t xml:space="preserve">Diagnosed and </w:t>
      </w:r>
      <w:r w:rsidRPr="00296E16">
        <w:rPr>
          <w:rFonts w:eastAsia="Times New Roman" w:cs="Calibri"/>
          <w:b/>
          <w:bCs/>
          <w:sz w:val="24"/>
          <w:szCs w:val="24"/>
        </w:rPr>
        <w:t>resolved complex technical issues</w:t>
      </w:r>
      <w:r w:rsidRPr="00296E16">
        <w:rPr>
          <w:rFonts w:eastAsia="Times New Roman" w:cs="Calibri"/>
          <w:sz w:val="24"/>
          <w:szCs w:val="24"/>
        </w:rPr>
        <w:t xml:space="preserve"> by conducting root cause analyses and applying robust solutions.</w:t>
      </w:r>
    </w:p>
    <w:p w:rsidR="00296E16" w:rsidRPr="00296E16" w:rsidRDefault="00296E16" w:rsidP="00296E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296E16">
        <w:rPr>
          <w:rFonts w:eastAsia="Times New Roman" w:cs="Calibri"/>
          <w:sz w:val="24"/>
          <w:szCs w:val="24"/>
        </w:rPr>
        <w:t xml:space="preserve">Collaborated effectively with </w:t>
      </w:r>
      <w:r w:rsidRPr="00296E16">
        <w:rPr>
          <w:rFonts w:eastAsia="Times New Roman" w:cs="Calibri"/>
          <w:b/>
          <w:bCs/>
          <w:sz w:val="24"/>
          <w:szCs w:val="24"/>
        </w:rPr>
        <w:t>cross-functional teams</w:t>
      </w:r>
      <w:r w:rsidRPr="00296E16">
        <w:rPr>
          <w:rFonts w:eastAsia="Times New Roman" w:cs="Calibri"/>
          <w:sz w:val="24"/>
          <w:szCs w:val="24"/>
        </w:rPr>
        <w:t>, including backend developers and product teams, ensuring seamless frontend-backend integration.</w:t>
      </w:r>
    </w:p>
    <w:p w:rsidR="00296E16" w:rsidRDefault="00296E16" w:rsidP="00296E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296E16">
        <w:rPr>
          <w:rFonts w:eastAsia="Times New Roman" w:cs="Calibri"/>
          <w:sz w:val="24"/>
          <w:szCs w:val="24"/>
        </w:rPr>
        <w:lastRenderedPageBreak/>
        <w:t xml:space="preserve">Engaged in </w:t>
      </w:r>
      <w:r w:rsidRPr="00296E16">
        <w:rPr>
          <w:rFonts w:eastAsia="Times New Roman" w:cs="Calibri"/>
          <w:b/>
          <w:bCs/>
          <w:sz w:val="24"/>
          <w:szCs w:val="24"/>
        </w:rPr>
        <w:t>end-to-end testing, debugging, and QA processes</w:t>
      </w:r>
      <w:r w:rsidRPr="00296E16">
        <w:rPr>
          <w:rFonts w:eastAsia="Times New Roman" w:cs="Calibri"/>
          <w:sz w:val="24"/>
          <w:szCs w:val="24"/>
        </w:rPr>
        <w:t xml:space="preserve"> to uphold software reliability and integrity.</w:t>
      </w:r>
    </w:p>
    <w:p w:rsidR="00E67049" w:rsidRPr="00296E16" w:rsidRDefault="00B3361C" w:rsidP="00296E16">
      <w:pPr>
        <w:pStyle w:val="ListParagraph"/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>
        <w:br/>
      </w:r>
    </w:p>
    <w:p w:rsidR="00E67049" w:rsidRDefault="00B3361C" w:rsidP="006D729E">
      <w:pPr>
        <w:shd w:val="clear" w:color="auto" w:fill="EEECE1" w:themeFill="background2"/>
      </w:pPr>
      <w:r>
        <w:rPr>
          <w:b/>
          <w:sz w:val="28"/>
          <w:u w:val="single"/>
        </w:rPr>
        <w:t>Education</w:t>
      </w:r>
    </w:p>
    <w:p w:rsidR="006D729E" w:rsidRDefault="00B3361C" w:rsidP="006D729E">
      <w:pPr>
        <w:pStyle w:val="ListParagraph"/>
        <w:numPr>
          <w:ilvl w:val="0"/>
          <w:numId w:val="11"/>
        </w:numPr>
      </w:pPr>
      <w:r>
        <w:t xml:space="preserve">Post Graduate Diploma in Advanced </w:t>
      </w:r>
      <w:r w:rsidR="006D729E">
        <w:t>Computing, CDAC Mumbai (2021)</w:t>
      </w:r>
    </w:p>
    <w:p w:rsidR="00E67049" w:rsidRDefault="00B3361C" w:rsidP="006D729E">
      <w:pPr>
        <w:pStyle w:val="ListParagraph"/>
        <w:numPr>
          <w:ilvl w:val="0"/>
          <w:numId w:val="11"/>
        </w:numPr>
      </w:pPr>
      <w:r>
        <w:t>Bachelor of Engineering (Electrical Engineering), North Maharashtra University (2020)</w:t>
      </w:r>
    </w:p>
    <w:p w:rsidR="00E67049" w:rsidRDefault="00B3361C">
      <w:r>
        <w:br/>
      </w:r>
    </w:p>
    <w:p w:rsidR="00E67049" w:rsidRDefault="00B3361C" w:rsidP="006D729E">
      <w:pPr>
        <w:shd w:val="clear" w:color="auto" w:fill="EEECE1" w:themeFill="background2"/>
      </w:pPr>
      <w:r>
        <w:rPr>
          <w:b/>
          <w:sz w:val="28"/>
          <w:u w:val="single"/>
        </w:rPr>
        <w:t>Technical Skills</w:t>
      </w:r>
    </w:p>
    <w:p w:rsidR="006D729E" w:rsidRDefault="00B3361C" w:rsidP="006D729E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>
        <w:t>Salesforce</w:t>
      </w:r>
      <w:proofErr w:type="spellEnd"/>
      <w:r>
        <w:t xml:space="preserve">: Apex, </w:t>
      </w:r>
      <w:r w:rsidR="00C21428">
        <w:t>LWC</w:t>
      </w:r>
      <w:r>
        <w:t>, Trig</w:t>
      </w:r>
      <w:r w:rsidR="00C21428">
        <w:t>gers, Flows, Workflows</w:t>
      </w:r>
      <w:r>
        <w:t>, Data Loader</w:t>
      </w:r>
    </w:p>
    <w:p w:rsidR="006D729E" w:rsidRDefault="00B3361C" w:rsidP="006D729E">
      <w:pPr>
        <w:pStyle w:val="ListParagraph"/>
        <w:numPr>
          <w:ilvl w:val="0"/>
          <w:numId w:val="10"/>
        </w:numPr>
      </w:pPr>
      <w:r>
        <w:t xml:space="preserve"> Programming Lan</w:t>
      </w:r>
      <w:r w:rsidR="006D729E">
        <w:t xml:space="preserve">guages: JavaScript, </w:t>
      </w:r>
      <w:proofErr w:type="spellStart"/>
      <w:r w:rsidR="006D729E">
        <w:t>TypeScript</w:t>
      </w:r>
      <w:proofErr w:type="spellEnd"/>
    </w:p>
    <w:p w:rsidR="006D729E" w:rsidRDefault="00B3361C" w:rsidP="006D729E">
      <w:pPr>
        <w:pStyle w:val="ListParagraph"/>
        <w:numPr>
          <w:ilvl w:val="0"/>
          <w:numId w:val="10"/>
        </w:numPr>
      </w:pPr>
      <w:r>
        <w:t xml:space="preserve"> Frontend Development: </w:t>
      </w:r>
      <w:r w:rsidR="006D729E">
        <w:t>Angular, HTML, CSS, Bootstrap</w:t>
      </w:r>
    </w:p>
    <w:p w:rsidR="00DE17D3" w:rsidRDefault="00B3361C" w:rsidP="006D729E">
      <w:pPr>
        <w:pStyle w:val="ListParagraph"/>
        <w:numPr>
          <w:ilvl w:val="0"/>
          <w:numId w:val="10"/>
        </w:numPr>
      </w:pPr>
      <w:r>
        <w:t>Backend Develo</w:t>
      </w:r>
      <w:r w:rsidR="006D729E">
        <w:t xml:space="preserve">pment: Node.js, </w:t>
      </w:r>
      <w:r w:rsidR="00DE17D3">
        <w:t>Apex</w:t>
      </w:r>
    </w:p>
    <w:p w:rsidR="006D729E" w:rsidRDefault="00DE17D3" w:rsidP="006D729E">
      <w:pPr>
        <w:pStyle w:val="ListParagraph"/>
        <w:numPr>
          <w:ilvl w:val="0"/>
          <w:numId w:val="10"/>
        </w:numPr>
      </w:pPr>
      <w:r>
        <w:t xml:space="preserve">Database : </w:t>
      </w:r>
      <w:proofErr w:type="spellStart"/>
      <w:r w:rsidR="006D729E">
        <w:t>MongoDB</w:t>
      </w:r>
      <w:proofErr w:type="spellEnd"/>
      <w:r w:rsidR="006D729E">
        <w:t>, MySQL</w:t>
      </w:r>
    </w:p>
    <w:p w:rsidR="006D729E" w:rsidRDefault="00DE17D3" w:rsidP="006D729E">
      <w:pPr>
        <w:pStyle w:val="ListParagraph"/>
        <w:numPr>
          <w:ilvl w:val="0"/>
          <w:numId w:val="10"/>
        </w:numPr>
      </w:pPr>
      <w:r>
        <w:t xml:space="preserve"> </w:t>
      </w:r>
      <w:bookmarkStart w:id="0" w:name="_GoBack"/>
      <w:bookmarkEnd w:id="0"/>
      <w:r w:rsidR="006D729E">
        <w:t xml:space="preserve">Version Control: </w:t>
      </w:r>
      <w:proofErr w:type="spellStart"/>
      <w:r w:rsidR="006D729E">
        <w:t>Git</w:t>
      </w:r>
      <w:proofErr w:type="spellEnd"/>
    </w:p>
    <w:p w:rsidR="006D729E" w:rsidRDefault="00B3361C" w:rsidP="006D729E">
      <w:pPr>
        <w:pStyle w:val="ListParagraph"/>
        <w:numPr>
          <w:ilvl w:val="0"/>
          <w:numId w:val="10"/>
        </w:numPr>
      </w:pPr>
      <w:r>
        <w:t>Testing &amp; Debu</w:t>
      </w:r>
      <w:r>
        <w:t>gging: ESLint, Prettier, Uni</w:t>
      </w:r>
      <w:r w:rsidR="006D729E">
        <w:t>t Testing, Integration Testing</w:t>
      </w:r>
    </w:p>
    <w:p w:rsidR="006D729E" w:rsidRDefault="00B3361C" w:rsidP="006D729E">
      <w:pPr>
        <w:pStyle w:val="ListParagraph"/>
        <w:numPr>
          <w:ilvl w:val="0"/>
          <w:numId w:val="10"/>
        </w:numPr>
      </w:pPr>
      <w:r>
        <w:t xml:space="preserve"> Platforms: Microsoft</w:t>
      </w:r>
      <w:r w:rsidR="006D729E">
        <w:t xml:space="preserve"> Azure, VS Code, </w:t>
      </w:r>
      <w:proofErr w:type="spellStart"/>
      <w:r w:rsidR="006D729E">
        <w:t>NoSQL</w:t>
      </w:r>
      <w:proofErr w:type="spellEnd"/>
      <w:r w:rsidR="006D729E">
        <w:t xml:space="preserve"> Booster</w:t>
      </w:r>
    </w:p>
    <w:p w:rsidR="006D729E" w:rsidRDefault="006D729E" w:rsidP="006D729E">
      <w:pPr>
        <w:pStyle w:val="ListParagraph"/>
        <w:numPr>
          <w:ilvl w:val="0"/>
          <w:numId w:val="10"/>
        </w:numPr>
      </w:pPr>
      <w:r>
        <w:t xml:space="preserve"> Methodologies: Agile, Scrum</w:t>
      </w:r>
    </w:p>
    <w:p w:rsidR="00E67049" w:rsidRDefault="00B3361C" w:rsidP="006D729E">
      <w:pPr>
        <w:pStyle w:val="ListParagraph"/>
        <w:numPr>
          <w:ilvl w:val="0"/>
          <w:numId w:val="10"/>
        </w:numPr>
      </w:pPr>
      <w:r>
        <w:t xml:space="preserve"> Soft Skills: Problem-Solving, Collaboration, Communication, Adaptability</w:t>
      </w:r>
    </w:p>
    <w:p w:rsidR="00E67049" w:rsidRDefault="00B3361C">
      <w:r>
        <w:br/>
      </w:r>
    </w:p>
    <w:p w:rsidR="00E67049" w:rsidRDefault="00B3361C" w:rsidP="006D729E">
      <w:pPr>
        <w:shd w:val="clear" w:color="auto" w:fill="EEECE1" w:themeFill="background2"/>
      </w:pPr>
      <w:r>
        <w:rPr>
          <w:b/>
          <w:sz w:val="28"/>
          <w:u w:val="single"/>
        </w:rPr>
        <w:t>Certifications</w:t>
      </w:r>
    </w:p>
    <w:p w:rsidR="006D729E" w:rsidRDefault="00B3361C" w:rsidP="006D729E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>
        <w:t>Salesforce</w:t>
      </w:r>
      <w:proofErr w:type="spellEnd"/>
      <w:r>
        <w:t xml:space="preserve"> AI As</w:t>
      </w:r>
      <w:r w:rsidR="006D729E">
        <w:t>sociate Certified</w:t>
      </w:r>
    </w:p>
    <w:p w:rsidR="00E67049" w:rsidRDefault="00B3361C" w:rsidP="006D729E">
      <w:pPr>
        <w:pStyle w:val="ListParagraph"/>
        <w:numPr>
          <w:ilvl w:val="0"/>
          <w:numId w:val="10"/>
        </w:numPr>
      </w:pPr>
      <w:r>
        <w:t xml:space="preserve"> Active learner on </w:t>
      </w:r>
      <w:proofErr w:type="spellStart"/>
      <w:r>
        <w:t>Salesforce</w:t>
      </w:r>
      <w:proofErr w:type="spellEnd"/>
      <w:r>
        <w:t xml:space="preserve"> Trailhead</w:t>
      </w:r>
    </w:p>
    <w:p w:rsidR="00E67049" w:rsidRDefault="00296E16" w:rsidP="00296E16">
      <w:pPr>
        <w:ind w:left="360"/>
      </w:pPr>
      <w:proofErr w:type="gramStart"/>
      <w:r>
        <w:t>URL :</w:t>
      </w:r>
      <w:proofErr w:type="gramEnd"/>
      <w:r>
        <w:t xml:space="preserve"> </w:t>
      </w:r>
      <w:r w:rsidR="00590131" w:rsidRPr="00296E16">
        <w:rPr>
          <w:b/>
        </w:rPr>
        <w:t>https://www.salesforce.com/trailblazer/vqr7v6vwd6xhkup9mn</w:t>
      </w:r>
      <w:r w:rsidR="00B3361C">
        <w:br/>
      </w:r>
    </w:p>
    <w:p w:rsidR="00E67049" w:rsidRDefault="00B3361C" w:rsidP="006D729E">
      <w:pPr>
        <w:shd w:val="clear" w:color="auto" w:fill="EEECE1" w:themeFill="background2"/>
      </w:pPr>
      <w:r>
        <w:rPr>
          <w:b/>
          <w:sz w:val="28"/>
          <w:u w:val="single"/>
        </w:rPr>
        <w:t>Interests &amp; Hobbies</w:t>
      </w:r>
    </w:p>
    <w:p w:rsidR="006D729E" w:rsidRDefault="006D729E" w:rsidP="006D729E">
      <w:pPr>
        <w:pStyle w:val="ListParagraph"/>
        <w:numPr>
          <w:ilvl w:val="0"/>
          <w:numId w:val="10"/>
        </w:numPr>
      </w:pPr>
      <w:r>
        <w:t xml:space="preserve"> Classical Dance</w:t>
      </w:r>
    </w:p>
    <w:p w:rsidR="006D729E" w:rsidRDefault="006D729E" w:rsidP="006D729E">
      <w:pPr>
        <w:pStyle w:val="ListParagraph"/>
        <w:numPr>
          <w:ilvl w:val="0"/>
          <w:numId w:val="10"/>
        </w:numPr>
      </w:pPr>
      <w:r>
        <w:t xml:space="preserve"> Painting &amp; Sketching</w:t>
      </w:r>
    </w:p>
    <w:p w:rsidR="006D729E" w:rsidRDefault="00B3361C" w:rsidP="006D729E">
      <w:pPr>
        <w:pStyle w:val="ListParagraph"/>
        <w:numPr>
          <w:ilvl w:val="0"/>
          <w:numId w:val="10"/>
        </w:numPr>
      </w:pPr>
      <w:r>
        <w:t>Culinary Arts</w:t>
      </w:r>
    </w:p>
    <w:p w:rsidR="00E67049" w:rsidRDefault="00B3361C">
      <w:r>
        <w:lastRenderedPageBreak/>
        <w:br/>
      </w:r>
    </w:p>
    <w:p w:rsidR="00E67049" w:rsidRDefault="00B3361C">
      <w:r>
        <w:rPr>
          <w:b/>
        </w:rPr>
        <w:t>Eager to apply my Salesforce expertise and full-stack development skills to drive organizational success.</w:t>
      </w:r>
    </w:p>
    <w:sectPr w:rsidR="00E670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61C" w:rsidRDefault="00B3361C" w:rsidP="00296E16">
      <w:pPr>
        <w:spacing w:after="0" w:line="240" w:lineRule="auto"/>
      </w:pPr>
      <w:r>
        <w:separator/>
      </w:r>
    </w:p>
  </w:endnote>
  <w:endnote w:type="continuationSeparator" w:id="0">
    <w:p w:rsidR="00B3361C" w:rsidRDefault="00B3361C" w:rsidP="0029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61C" w:rsidRDefault="00B3361C" w:rsidP="00296E16">
      <w:pPr>
        <w:spacing w:after="0" w:line="240" w:lineRule="auto"/>
      </w:pPr>
      <w:r>
        <w:separator/>
      </w:r>
    </w:p>
  </w:footnote>
  <w:footnote w:type="continuationSeparator" w:id="0">
    <w:p w:rsidR="00B3361C" w:rsidRDefault="00B3361C" w:rsidP="00296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8505D3"/>
    <w:multiLevelType w:val="hybridMultilevel"/>
    <w:tmpl w:val="4192FF16"/>
    <w:lvl w:ilvl="0" w:tplc="BB7E4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920AA"/>
    <w:multiLevelType w:val="hybridMultilevel"/>
    <w:tmpl w:val="B9BCDB5A"/>
    <w:lvl w:ilvl="0" w:tplc="F7A063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A3DD3"/>
    <w:multiLevelType w:val="hybridMultilevel"/>
    <w:tmpl w:val="635AFC2A"/>
    <w:lvl w:ilvl="0" w:tplc="4E2E9C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621D0"/>
    <w:multiLevelType w:val="hybridMultilevel"/>
    <w:tmpl w:val="C558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C0D43"/>
    <w:multiLevelType w:val="hybridMultilevel"/>
    <w:tmpl w:val="A3242B26"/>
    <w:lvl w:ilvl="0" w:tplc="31D2C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B0EF1"/>
    <w:multiLevelType w:val="hybridMultilevel"/>
    <w:tmpl w:val="FDA8C84E"/>
    <w:lvl w:ilvl="0" w:tplc="492C93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816427"/>
    <w:multiLevelType w:val="hybridMultilevel"/>
    <w:tmpl w:val="483A6B44"/>
    <w:lvl w:ilvl="0" w:tplc="BB7E4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3"/>
  </w:num>
  <w:num w:numId="13">
    <w:abstractNumId w:val="11"/>
  </w:num>
  <w:num w:numId="14">
    <w:abstractNumId w:val="1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2CCD"/>
    <w:rsid w:val="0015074B"/>
    <w:rsid w:val="0029639D"/>
    <w:rsid w:val="00296E16"/>
    <w:rsid w:val="00326F90"/>
    <w:rsid w:val="00590131"/>
    <w:rsid w:val="006D729E"/>
    <w:rsid w:val="007667C3"/>
    <w:rsid w:val="00AA1D8D"/>
    <w:rsid w:val="00B3361C"/>
    <w:rsid w:val="00B47730"/>
    <w:rsid w:val="00C21428"/>
    <w:rsid w:val="00C81EB3"/>
    <w:rsid w:val="00CB0664"/>
    <w:rsid w:val="00DE17D3"/>
    <w:rsid w:val="00E670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FCDB3A-E658-40E3-BCAE-911C62E3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payal</cp:lastModifiedBy>
  <cp:revision>2</cp:revision>
  <dcterms:created xsi:type="dcterms:W3CDTF">2025-02-10T11:10:00Z</dcterms:created>
  <dcterms:modified xsi:type="dcterms:W3CDTF">2025-02-10T11:10:00Z</dcterms:modified>
</cp:coreProperties>
</file>